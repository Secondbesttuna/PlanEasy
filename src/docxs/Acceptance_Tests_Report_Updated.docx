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E7349" w14:textId="77777777" w:rsidR="00560A11" w:rsidRDefault="00000000">
      <w:pPr>
        <w:pStyle w:val="KonuBal"/>
      </w:pPr>
      <w:r>
        <w:t>Acceptance Tests and Acceptance Criteria</w:t>
      </w:r>
    </w:p>
    <w:p w14:paraId="244CBB94" w14:textId="77777777" w:rsidR="00A657F9" w:rsidRDefault="00A657F9" w:rsidP="00FB1017">
      <w:pPr>
        <w:pStyle w:val="Balk1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A657F9" w14:paraId="0D1635EF" w14:textId="77777777" w:rsidTr="00A657F9">
        <w:tc>
          <w:tcPr>
            <w:tcW w:w="4390" w:type="dxa"/>
          </w:tcPr>
          <w:p w14:paraId="6C4D0251" w14:textId="616A532E" w:rsidR="00A657F9" w:rsidRDefault="00A657F9" w:rsidP="00A657F9">
            <w:r>
              <w:t xml:space="preserve">Task </w:t>
            </w:r>
          </w:p>
        </w:tc>
        <w:tc>
          <w:tcPr>
            <w:tcW w:w="4390" w:type="dxa"/>
          </w:tcPr>
          <w:p w14:paraId="615ECE1E" w14:textId="07885A5A" w:rsidR="00A657F9" w:rsidRDefault="00A657F9" w:rsidP="00A657F9">
            <w:r>
              <w:t>Contributing Member</w:t>
            </w:r>
          </w:p>
        </w:tc>
      </w:tr>
      <w:tr w:rsidR="00A657F9" w14:paraId="0A84E0C3" w14:textId="77777777" w:rsidTr="00A657F9">
        <w:tc>
          <w:tcPr>
            <w:tcW w:w="4390" w:type="dxa"/>
          </w:tcPr>
          <w:p w14:paraId="281FCDEB" w14:textId="402733F0" w:rsidR="00A657F9" w:rsidRDefault="00A657F9" w:rsidP="00A657F9">
            <w:r>
              <w:t>Acceptance Tests and Acceptance Criteria</w:t>
            </w:r>
          </w:p>
        </w:tc>
        <w:tc>
          <w:tcPr>
            <w:tcW w:w="4390" w:type="dxa"/>
          </w:tcPr>
          <w:p w14:paraId="672B7DC5" w14:textId="1D35F6B4" w:rsidR="00A657F9" w:rsidRDefault="00A657F9" w:rsidP="00A657F9">
            <w:r>
              <w:rPr>
                <w:lang w:val="tr-TR"/>
              </w:rPr>
              <w:t xml:space="preserve">Tuna Yılmaz, Ahmet Kaan </w:t>
            </w:r>
            <w:proofErr w:type="spellStart"/>
            <w:r>
              <w:rPr>
                <w:lang w:val="tr-TR"/>
              </w:rPr>
              <w:t>Tırhış</w:t>
            </w:r>
            <w:proofErr w:type="spellEnd"/>
            <w:r>
              <w:rPr>
                <w:lang w:val="tr-TR"/>
              </w:rPr>
              <w:t>, Demir Doruk Dilek</w:t>
            </w:r>
            <w:r>
              <w:rPr>
                <w:lang w:val="tr-TR"/>
              </w:rPr>
              <w:t xml:space="preserve"> </w:t>
            </w:r>
          </w:p>
        </w:tc>
      </w:tr>
    </w:tbl>
    <w:p w14:paraId="66FC46B6" w14:textId="77777777" w:rsidR="00A657F9" w:rsidRPr="00A657F9" w:rsidRDefault="00A657F9" w:rsidP="00A657F9"/>
    <w:p w14:paraId="45B2931C" w14:textId="7A6C357B" w:rsidR="00FB1017" w:rsidRDefault="00FB1017" w:rsidP="00FB1017">
      <w:pPr>
        <w:pStyle w:val="Balk1"/>
      </w:pPr>
      <w:r>
        <w:t>2. Acceptance Tests and Acceptance Criteria</w:t>
      </w:r>
    </w:p>
    <w:p w14:paraId="33787AA3" w14:textId="019F1BA1" w:rsidR="00FB1017" w:rsidRDefault="00FB1017" w:rsidP="00FB1017">
      <w:r>
        <w:t>Design and perform acceptance tests to ensure the project meets the functional and non-functional requirements for the four selected scenarios for the demo.</w:t>
      </w:r>
      <w:r>
        <w:br/>
        <w:t>Acceptance Criteria:</w:t>
      </w:r>
      <w:r>
        <w:br/>
        <w:t>1. Task Creation:</w:t>
      </w:r>
      <w:r>
        <w:br/>
        <w:t xml:space="preserve">   - Criteria: The user must be able to create a task by providing a task description and an optional deadline. The task should be added to the list of tasks and be visible in the UI.</w:t>
      </w:r>
      <w:r>
        <w:br/>
        <w:t xml:space="preserve">   - Test: The user inputs a task description and an optional deadline, clicks the 'Add Task' button, and the task is displayed in the task list with the correct details.</w:t>
      </w:r>
      <w:r>
        <w:br/>
      </w:r>
      <w:r>
        <w:br/>
        <w:t>2. Task Deletion:</w:t>
      </w:r>
      <w:r>
        <w:br/>
        <w:t xml:space="preserve">   - Criteria: The user must be able to delete a task by selecting it from the list and clicking the 'Delete' button. The task should be removed from the task list.</w:t>
      </w:r>
      <w:r>
        <w:br/>
        <w:t xml:space="preserve">   - Test: The user selects a task and clicks the 'Delete' button. The task is removed from the UI and no longer appears in the task list.</w:t>
      </w:r>
      <w:r>
        <w:br/>
      </w:r>
      <w:r>
        <w:br/>
        <w:t>3. Task Update:</w:t>
      </w:r>
      <w:r>
        <w:br/>
        <w:t xml:space="preserve">   - Criteria: The user must be able to update the description and tags of an existing task. Changes should be reflected in the task list immediately after updating.</w:t>
      </w:r>
      <w:r>
        <w:br/>
        <w:t xml:space="preserve">   - Test: The user selects a task, changes its description or tags, and clicks the 'Update' button. The task list is updated to reflect the changes.</w:t>
      </w:r>
      <w:r>
        <w:br/>
      </w:r>
      <w:r>
        <w:br/>
        <w:t>4. Task Completion:</w:t>
      </w:r>
      <w:r>
        <w:br/>
        <w:t xml:space="preserve">   - Criteria: The user must be able to mark a task as completed. The task should be visually marked as completed (e.g., with a checkbox or </w:t>
      </w:r>
      <w:proofErr w:type="gramStart"/>
      <w:r>
        <w:t>strikethrough</w:t>
      </w:r>
      <w:proofErr w:type="gramEnd"/>
      <w:r>
        <w:t>), and it should not be shown in the active task list if filtered for incomplete tasks.</w:t>
      </w:r>
      <w:r>
        <w:br/>
        <w:t xml:space="preserve">   - Test: The user selects a task, clicks the 'Mark Completed' button, and the task is visually marked as completed (checked or crossed out). If filtered for incomplete tasks, the task disappears from the active list.</w:t>
      </w:r>
      <w:r>
        <w:br/>
      </w:r>
    </w:p>
    <w:p w14:paraId="30057FE1" w14:textId="0829CD37" w:rsidR="00FB1017" w:rsidRDefault="00FB1017" w:rsidP="00FB1017">
      <w:r>
        <w:lastRenderedPageBreak/>
        <w:br/>
        <w:t>Acceptance Tests:</w:t>
      </w:r>
      <w:r>
        <w:br/>
        <w:t>1. Test for Task Creation:</w:t>
      </w:r>
      <w:r>
        <w:br/>
        <w:t xml:space="preserve">   - Acceptance Criteria: The user can create a task with a description and an optional deadline, and it will appear in the task list.</w:t>
      </w:r>
      <w:r>
        <w:br/>
        <w:t xml:space="preserve">   - Test Procedure:</w:t>
      </w:r>
      <w:r>
        <w:br/>
        <w:t xml:space="preserve">       • </w:t>
      </w:r>
      <w:r w:rsidR="00F03C06">
        <w:t>Click the 'Add Task' button.</w:t>
      </w:r>
      <w:r>
        <w:br/>
        <w:t xml:space="preserve">       • </w:t>
      </w:r>
      <w:r w:rsidR="00F03C06">
        <w:t>Input a task description (e.g., 'Buy groceries').</w:t>
      </w:r>
      <w:r w:rsidR="00F03C06">
        <w:t xml:space="preserve"> </w:t>
      </w:r>
      <w:r>
        <w:br/>
        <w:t xml:space="preserve">       • </w:t>
      </w:r>
      <w:r w:rsidR="00F03C06">
        <w:t>Optionally set a deadline (e.g., '2025-03-26').</w:t>
      </w:r>
      <w:r>
        <w:br/>
        <w:t xml:space="preserve">       • Verify that the new task appears in the list with the correct description and deadline.</w:t>
      </w:r>
      <w:r>
        <w:br/>
        <w:t xml:space="preserve">   - Expected Outcome: The task is added to the task list with the description and deadline displayed correctly.</w:t>
      </w:r>
      <w:r>
        <w:br/>
      </w:r>
      <w:r>
        <w:br/>
        <w:t>2. Test for Task Deletion:</w:t>
      </w:r>
      <w:r>
        <w:br/>
        <w:t xml:space="preserve">   - Acceptance Criteria: The user can delete a selected task, and it is removed from the task list.</w:t>
      </w:r>
      <w:r>
        <w:br/>
        <w:t xml:space="preserve">   - Test Procedure:</w:t>
      </w:r>
      <w:r>
        <w:br/>
        <w:t xml:space="preserve">       • Select an existing task from the list.</w:t>
      </w:r>
      <w:r>
        <w:br/>
        <w:t xml:space="preserve">       • Click the 'Delete Task' button.</w:t>
      </w:r>
      <w:r>
        <w:br/>
        <w:t xml:space="preserve">       • Verify that the task is no longer visible in the list.</w:t>
      </w:r>
      <w:r>
        <w:br/>
        <w:t xml:space="preserve">   - Expected Outcome: The selected task is removed from the task list.</w:t>
      </w:r>
      <w:r>
        <w:br/>
      </w:r>
      <w:r>
        <w:br/>
        <w:t>3. Test for Task Update:</w:t>
      </w:r>
      <w:r>
        <w:br/>
        <w:t xml:space="preserve">   - Acceptance Criteria: The user can update a task's description and tags, and the changes are reflected in the task list.</w:t>
      </w:r>
      <w:r>
        <w:br/>
        <w:t xml:space="preserve">   - Test Procedure:</w:t>
      </w:r>
      <w:r>
        <w:br/>
        <w:t xml:space="preserve">       • Select a task from the list.</w:t>
      </w:r>
      <w:r>
        <w:br/>
        <w:t xml:space="preserve">       • Change the description (e.g., from 'Buy groceries' to 'Buy groceries and milk').</w:t>
      </w:r>
      <w:r>
        <w:br/>
        <w:t xml:space="preserve">       • Optionally, add or modify tags.</w:t>
      </w:r>
      <w:r>
        <w:br/>
        <w:t xml:space="preserve">       • Click the 'Update Task' button.</w:t>
      </w:r>
      <w:r>
        <w:br/>
        <w:t xml:space="preserve">       • Verify that the task is updated in the task list.</w:t>
      </w:r>
      <w:r>
        <w:br/>
        <w:t xml:space="preserve">   - Expected Outcome: The task in the task list is updated with the new description and tags.</w:t>
      </w:r>
      <w:r>
        <w:br/>
      </w:r>
      <w:r>
        <w:br/>
        <w:t>4. Test for Task Completion:</w:t>
      </w:r>
      <w:r>
        <w:br/>
        <w:t xml:space="preserve">   - Acceptance Criteria: The user can mark a task as completed, and it will be visually marked as completed in the task list.</w:t>
      </w:r>
      <w:r>
        <w:br/>
        <w:t xml:space="preserve">   - Test Procedure:</w:t>
      </w:r>
      <w:r>
        <w:br/>
        <w:t xml:space="preserve">       • Select an incomplete task.</w:t>
      </w:r>
      <w:r>
        <w:br/>
        <w:t xml:space="preserve">       • Click the 'Mark Completed' button.</w:t>
      </w:r>
      <w:r>
        <w:br/>
        <w:t xml:space="preserve">       • Verify that the task is visually marked as completed (e.g., checkbox checked or task crossed out).</w:t>
      </w:r>
      <w:r>
        <w:br/>
        <w:t xml:space="preserve">       • If filtering for incomplete tasks, verify that the completed task is no longer shown.</w:t>
      </w:r>
      <w:r>
        <w:br/>
        <w:t xml:space="preserve">   - Expected Outcome: The task is marked as completed in the UI, and it is excluded from the </w:t>
      </w:r>
      <w:r>
        <w:lastRenderedPageBreak/>
        <w:t>list of active tasks if applicable.</w:t>
      </w:r>
      <w:r>
        <w:br/>
      </w:r>
    </w:p>
    <w:p w14:paraId="43343A6F" w14:textId="4E1EFAA3" w:rsidR="00FB1017" w:rsidRDefault="00FB1017" w:rsidP="00FB1017">
      <w:r>
        <w:br/>
        <w:t>Explanation of How Each Test Corresponds to the Acceptance Criteria:</w:t>
      </w:r>
      <w:r>
        <w:br/>
        <w:t>1. Task Creation Test: This test ensures that the application allows the user to create tasks as per the acceptance criteria and adds the task to the list with the correct data.</w:t>
      </w:r>
      <w:r>
        <w:br/>
        <w:t>2. Task Deletion Test: Verifies that tasks can be deleted and removed from the task list, ensuring the system meets the functional requirement of task management.</w:t>
      </w:r>
      <w:r>
        <w:br/>
        <w:t>3. Task Update Test: Ensures the user can modify an existing task, reflecting changes immediately in the list.</w:t>
      </w:r>
      <w:r>
        <w:br/>
        <w:t>4. Task Completion Test: This test confirms that tasks can be marked as completed, with visual feedback provided, meeting the non-functional requirement of updating the task's status.</w:t>
      </w:r>
    </w:p>
    <w:sectPr w:rsidR="00FB1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472624">
    <w:abstractNumId w:val="8"/>
  </w:num>
  <w:num w:numId="2" w16cid:durableId="1580674288">
    <w:abstractNumId w:val="6"/>
  </w:num>
  <w:num w:numId="3" w16cid:durableId="2101558268">
    <w:abstractNumId w:val="5"/>
  </w:num>
  <w:num w:numId="4" w16cid:durableId="2064057822">
    <w:abstractNumId w:val="4"/>
  </w:num>
  <w:num w:numId="5" w16cid:durableId="930507517">
    <w:abstractNumId w:val="7"/>
  </w:num>
  <w:num w:numId="6" w16cid:durableId="468859379">
    <w:abstractNumId w:val="3"/>
  </w:num>
  <w:num w:numId="7" w16cid:durableId="767313760">
    <w:abstractNumId w:val="2"/>
  </w:num>
  <w:num w:numId="8" w16cid:durableId="761876511">
    <w:abstractNumId w:val="1"/>
  </w:num>
  <w:num w:numId="9" w16cid:durableId="43794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210"/>
    <w:rsid w:val="0029639D"/>
    <w:rsid w:val="00326F90"/>
    <w:rsid w:val="00560A11"/>
    <w:rsid w:val="00A657F9"/>
    <w:rsid w:val="00AA1D8D"/>
    <w:rsid w:val="00B47730"/>
    <w:rsid w:val="00CB0664"/>
    <w:rsid w:val="00F03C06"/>
    <w:rsid w:val="00F1311F"/>
    <w:rsid w:val="00FB10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9DB83"/>
  <w14:defaultImageDpi w14:val="300"/>
  <w15:docId w15:val="{D165D9DE-8E81-4F53-8D05-346AB6A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Tuna Yılmaz</cp:lastModifiedBy>
  <cp:revision>4</cp:revision>
  <dcterms:created xsi:type="dcterms:W3CDTF">2013-12-23T23:15:00Z</dcterms:created>
  <dcterms:modified xsi:type="dcterms:W3CDTF">2025-03-26T05:54:00Z</dcterms:modified>
  <cp:category/>
</cp:coreProperties>
</file>