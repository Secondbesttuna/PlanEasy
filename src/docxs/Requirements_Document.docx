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E8815" w14:textId="6E4DEDE0" w:rsidR="00114502" w:rsidRDefault="00114502">
      <w:pPr>
        <w:pStyle w:val="Balk1"/>
        <w:rPr>
          <w:color w:val="auto"/>
        </w:rPr>
      </w:pPr>
      <w:r w:rsidRPr="00114502">
        <w:rPr>
          <w:color w:val="auto"/>
        </w:rPr>
        <w:t>Authors</w:t>
      </w:r>
      <w:r w:rsidR="00262C94">
        <w:rPr>
          <w:color w:val="auto"/>
        </w:rPr>
        <w:t>: Demir Doruk Dile</w:t>
      </w:r>
      <w:r w:rsidR="004879EA">
        <w:rPr>
          <w:color w:val="auto"/>
        </w:rPr>
        <w:t>k</w:t>
      </w:r>
    </w:p>
    <w:p w14:paraId="549123A8" w14:textId="77777777" w:rsidR="00114502" w:rsidRDefault="00114502" w:rsidP="0011450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1043EA" w14:paraId="66922EE1" w14:textId="77777777" w:rsidTr="001043EA">
        <w:tc>
          <w:tcPr>
            <w:tcW w:w="2195" w:type="dxa"/>
          </w:tcPr>
          <w:p w14:paraId="41A4D910" w14:textId="54272023" w:rsidR="001043EA" w:rsidRDefault="001043EA" w:rsidP="00114502">
            <w:r>
              <w:t>Task</w:t>
            </w:r>
          </w:p>
        </w:tc>
        <w:tc>
          <w:tcPr>
            <w:tcW w:w="2195" w:type="dxa"/>
          </w:tcPr>
          <w:p w14:paraId="6C281C24" w14:textId="6D3872AA" w:rsidR="001043EA" w:rsidRDefault="001043EA" w:rsidP="00114502">
            <w:r>
              <w:t>Demir Doruk Dilek</w:t>
            </w:r>
          </w:p>
        </w:tc>
        <w:tc>
          <w:tcPr>
            <w:tcW w:w="2195" w:type="dxa"/>
          </w:tcPr>
          <w:p w14:paraId="59CC8F68" w14:textId="192C9097" w:rsidR="001043EA" w:rsidRDefault="001043EA" w:rsidP="00114502">
            <w:r>
              <w:t>Tuna Yılmaz</w:t>
            </w:r>
          </w:p>
        </w:tc>
        <w:tc>
          <w:tcPr>
            <w:tcW w:w="2195" w:type="dxa"/>
          </w:tcPr>
          <w:p w14:paraId="17A66C37" w14:textId="21448DAB" w:rsidR="001043EA" w:rsidRDefault="001043EA" w:rsidP="00114502">
            <w:r>
              <w:t>Ahmet Kaan Tırhış</w:t>
            </w:r>
          </w:p>
        </w:tc>
      </w:tr>
      <w:tr w:rsidR="001043EA" w14:paraId="262EED8C" w14:textId="77777777" w:rsidTr="001043EA">
        <w:tc>
          <w:tcPr>
            <w:tcW w:w="2195" w:type="dxa"/>
          </w:tcPr>
          <w:p w14:paraId="111D50B9" w14:textId="5910B02A" w:rsidR="001043EA" w:rsidRPr="001043EA" w:rsidRDefault="001043EA" w:rsidP="00114502">
            <w:pPr>
              <w:rPr>
                <w:sz w:val="18"/>
                <w:szCs w:val="18"/>
              </w:rPr>
            </w:pPr>
            <w:r w:rsidRPr="001043EA">
              <w:rPr>
                <w:sz w:val="18"/>
                <w:szCs w:val="18"/>
              </w:rPr>
              <w:t>Functional Requirements</w:t>
            </w:r>
          </w:p>
        </w:tc>
        <w:tc>
          <w:tcPr>
            <w:tcW w:w="2195" w:type="dxa"/>
          </w:tcPr>
          <w:p w14:paraId="2CAE7AA9" w14:textId="7FAD31C6" w:rsidR="001043EA" w:rsidRDefault="001043EA" w:rsidP="00114502">
            <w:r>
              <w:t>X</w:t>
            </w:r>
          </w:p>
        </w:tc>
        <w:tc>
          <w:tcPr>
            <w:tcW w:w="2195" w:type="dxa"/>
          </w:tcPr>
          <w:p w14:paraId="3CA47ABD" w14:textId="325B7011" w:rsidR="001043EA" w:rsidRDefault="001043EA" w:rsidP="00114502">
            <w:r>
              <w:t>X</w:t>
            </w:r>
          </w:p>
        </w:tc>
        <w:tc>
          <w:tcPr>
            <w:tcW w:w="2195" w:type="dxa"/>
          </w:tcPr>
          <w:p w14:paraId="0D057A3B" w14:textId="77777777" w:rsidR="001043EA" w:rsidRDefault="001043EA" w:rsidP="00114502"/>
        </w:tc>
      </w:tr>
      <w:tr w:rsidR="001043EA" w14:paraId="274C03D6" w14:textId="77777777" w:rsidTr="001043EA">
        <w:tc>
          <w:tcPr>
            <w:tcW w:w="2195" w:type="dxa"/>
          </w:tcPr>
          <w:p w14:paraId="715BCB9A" w14:textId="0F58EE5F" w:rsidR="001043EA" w:rsidRPr="001043EA" w:rsidRDefault="001043EA" w:rsidP="00114502">
            <w:pPr>
              <w:rPr>
                <w:sz w:val="18"/>
                <w:szCs w:val="18"/>
              </w:rPr>
            </w:pPr>
            <w:r w:rsidRPr="001043EA">
              <w:rPr>
                <w:sz w:val="18"/>
                <w:szCs w:val="18"/>
              </w:rPr>
              <w:t>Non-Functional Requirements</w:t>
            </w:r>
          </w:p>
        </w:tc>
        <w:tc>
          <w:tcPr>
            <w:tcW w:w="2195" w:type="dxa"/>
          </w:tcPr>
          <w:p w14:paraId="699ED88A" w14:textId="78E70ED2" w:rsidR="001043EA" w:rsidRDefault="001043EA" w:rsidP="00114502">
            <w:r>
              <w:t>X</w:t>
            </w:r>
          </w:p>
        </w:tc>
        <w:tc>
          <w:tcPr>
            <w:tcW w:w="2195" w:type="dxa"/>
          </w:tcPr>
          <w:p w14:paraId="0DE6213E" w14:textId="77777777" w:rsidR="001043EA" w:rsidRDefault="001043EA" w:rsidP="00114502"/>
        </w:tc>
        <w:tc>
          <w:tcPr>
            <w:tcW w:w="2195" w:type="dxa"/>
          </w:tcPr>
          <w:p w14:paraId="50960BB5" w14:textId="5330758A" w:rsidR="001043EA" w:rsidRDefault="001043EA" w:rsidP="00114502">
            <w:r>
              <w:t>X</w:t>
            </w:r>
          </w:p>
        </w:tc>
      </w:tr>
    </w:tbl>
    <w:p w14:paraId="0C9E4D8E" w14:textId="13CFDFD6" w:rsidR="006840DF" w:rsidRDefault="00000000">
      <w:pPr>
        <w:pStyle w:val="Balk1"/>
      </w:pPr>
      <w:r w:rsidRPr="009A29C4">
        <w:t>Requirements Document</w:t>
      </w:r>
    </w:p>
    <w:p w14:paraId="396EF2ED" w14:textId="77777777" w:rsidR="001043EA" w:rsidRDefault="001043EA" w:rsidP="001043EA"/>
    <w:p w14:paraId="7ADAAD75" w14:textId="3CDEA81F" w:rsidR="001043EA" w:rsidRDefault="001043EA" w:rsidP="001043EA">
      <w:pPr>
        <w:pStyle w:val="Balk2"/>
      </w:pPr>
      <w:r>
        <w:t>Content:</w:t>
      </w:r>
    </w:p>
    <w:p w14:paraId="164823C5" w14:textId="71ED8E19" w:rsidR="001043EA" w:rsidRDefault="001043EA" w:rsidP="001043EA">
      <w:pPr>
        <w:pStyle w:val="ListeParagraf"/>
        <w:numPr>
          <w:ilvl w:val="0"/>
          <w:numId w:val="14"/>
        </w:numPr>
      </w:pPr>
      <w:r w:rsidRPr="001043EA">
        <w:t>Functional Requirements</w:t>
      </w:r>
    </w:p>
    <w:p w14:paraId="34D5BC36" w14:textId="4C1A17A3" w:rsidR="001043EA" w:rsidRPr="001043EA" w:rsidRDefault="001043EA" w:rsidP="001043EA">
      <w:pPr>
        <w:pStyle w:val="ListeParagraf"/>
        <w:numPr>
          <w:ilvl w:val="0"/>
          <w:numId w:val="14"/>
        </w:numPr>
      </w:pPr>
      <w:r>
        <w:t>Non-</w:t>
      </w:r>
      <w:r w:rsidRPr="001043EA">
        <w:t>Functional Requirements</w:t>
      </w:r>
    </w:p>
    <w:p w14:paraId="3011EA9F" w14:textId="77777777" w:rsidR="006840DF" w:rsidRPr="009A29C4" w:rsidRDefault="00000000">
      <w:pPr>
        <w:pStyle w:val="Balk2"/>
      </w:pPr>
      <w:bookmarkStart w:id="0" w:name="_Hlk191742427"/>
      <w:r w:rsidRPr="009A29C4">
        <w:t>Functional Requirements</w:t>
      </w:r>
    </w:p>
    <w:bookmarkEnd w:id="0"/>
    <w:p w14:paraId="3044C60A" w14:textId="1DF2CBC0" w:rsidR="0073443F" w:rsidRPr="009A29C4" w:rsidRDefault="00000000">
      <w:r w:rsidRPr="009A29C4">
        <w:t xml:space="preserve">1. </w:t>
      </w:r>
      <w:r w:rsidR="0073443F" w:rsidRPr="009A29C4">
        <w:t>User can add task</w:t>
      </w:r>
      <w:r w:rsidR="00B77BA0" w:rsidRPr="009A29C4">
        <w:t>s.</w:t>
      </w:r>
      <w:r w:rsidRPr="009A29C4">
        <w:br/>
        <w:t xml:space="preserve">2. </w:t>
      </w:r>
      <w:r w:rsidR="0073443F" w:rsidRPr="009A29C4">
        <w:t>User can edit task</w:t>
      </w:r>
      <w:r w:rsidR="00B77BA0" w:rsidRPr="009A29C4">
        <w:t>s.</w:t>
      </w:r>
      <w:r w:rsidRPr="009A29C4">
        <w:br/>
        <w:t xml:space="preserve">3. </w:t>
      </w:r>
      <w:r w:rsidR="0073443F" w:rsidRPr="009A29C4">
        <w:t>User can remove task</w:t>
      </w:r>
      <w:r w:rsidR="00B77BA0" w:rsidRPr="009A29C4">
        <w:t>s.</w:t>
      </w:r>
      <w:r w:rsidRPr="009A29C4">
        <w:br/>
        <w:t xml:space="preserve">4. </w:t>
      </w:r>
      <w:proofErr w:type="gramStart"/>
      <w:r w:rsidR="0073443F" w:rsidRPr="009A29C4">
        <w:t>User</w:t>
      </w:r>
      <w:proofErr w:type="gramEnd"/>
      <w:r w:rsidR="0073443F" w:rsidRPr="009A29C4">
        <w:t xml:space="preserve"> can </w:t>
      </w:r>
      <w:proofErr w:type="gramStart"/>
      <w:r w:rsidR="0073443F" w:rsidRPr="009A29C4">
        <w:t>mark</w:t>
      </w:r>
      <w:r w:rsidR="00B77BA0" w:rsidRPr="009A29C4">
        <w:t>s</w:t>
      </w:r>
      <w:proofErr w:type="gramEnd"/>
      <w:r w:rsidR="0073443F" w:rsidRPr="009A29C4">
        <w:t xml:space="preserve"> task as completed or custom tag</w:t>
      </w:r>
      <w:r w:rsidR="00B77BA0" w:rsidRPr="009A29C4">
        <w:t>.</w:t>
      </w:r>
      <w:r w:rsidRPr="009A29C4">
        <w:br/>
        <w:t xml:space="preserve">5. </w:t>
      </w:r>
      <w:r w:rsidR="0073443F" w:rsidRPr="009A29C4">
        <w:t xml:space="preserve">Task can have </w:t>
      </w:r>
      <w:proofErr w:type="gramStart"/>
      <w:r w:rsidR="0073443F" w:rsidRPr="009A29C4">
        <w:t>deadline</w:t>
      </w:r>
      <w:proofErr w:type="gramEnd"/>
      <w:r w:rsidR="0073443F" w:rsidRPr="009A29C4">
        <w:t xml:space="preserve"> according to date</w:t>
      </w:r>
      <w:r w:rsidR="00B77BA0" w:rsidRPr="009A29C4">
        <w:t>.</w:t>
      </w:r>
      <w:r w:rsidRPr="009A29C4">
        <w:br/>
        <w:t xml:space="preserve">6. </w:t>
      </w:r>
      <w:proofErr w:type="gramStart"/>
      <w:r w:rsidR="0073443F" w:rsidRPr="009A29C4">
        <w:t>User</w:t>
      </w:r>
      <w:proofErr w:type="gramEnd"/>
      <w:r w:rsidR="0073443F" w:rsidRPr="009A29C4">
        <w:t xml:space="preserve"> can activate notification and set reminders to remind user to do task</w:t>
      </w:r>
      <w:r w:rsidR="00B77BA0" w:rsidRPr="009A29C4">
        <w:t>.</w:t>
      </w:r>
      <w:r w:rsidRPr="009A29C4">
        <w:br/>
        <w:t xml:space="preserve">7. </w:t>
      </w:r>
      <w:proofErr w:type="gramStart"/>
      <w:r w:rsidR="0073443F" w:rsidRPr="009A29C4">
        <w:t>User</w:t>
      </w:r>
      <w:proofErr w:type="gramEnd"/>
      <w:r w:rsidR="0073443F" w:rsidRPr="009A29C4">
        <w:t xml:space="preserve"> can login or</w:t>
      </w:r>
      <w:r w:rsidR="00B77BA0" w:rsidRPr="009A29C4">
        <w:t xml:space="preserve"> sign in to an old account.</w:t>
      </w:r>
      <w:r w:rsidRPr="009A29C4">
        <w:br/>
        <w:t xml:space="preserve">8. </w:t>
      </w:r>
      <w:proofErr w:type="gramStart"/>
      <w:r w:rsidR="0073443F" w:rsidRPr="009A29C4">
        <w:t>User</w:t>
      </w:r>
      <w:proofErr w:type="gramEnd"/>
      <w:r w:rsidR="0073443F" w:rsidRPr="009A29C4">
        <w:t xml:space="preserve"> can manage profile and remove their account</w:t>
      </w:r>
      <w:r w:rsidRPr="009A29C4">
        <w:t>.</w:t>
      </w:r>
      <w:r w:rsidRPr="009A29C4">
        <w:br/>
        <w:t xml:space="preserve">9. </w:t>
      </w:r>
      <w:proofErr w:type="gramStart"/>
      <w:r w:rsidR="0073443F" w:rsidRPr="009A29C4">
        <w:t>App</w:t>
      </w:r>
      <w:proofErr w:type="gramEnd"/>
      <w:r w:rsidR="0073443F" w:rsidRPr="009A29C4">
        <w:t xml:space="preserve"> can filter and sort the list by tag or date</w:t>
      </w:r>
      <w:r w:rsidRPr="009A29C4">
        <w:t>.</w:t>
      </w:r>
      <w:r w:rsidRPr="009A29C4">
        <w:br/>
        <w:t xml:space="preserve">10. </w:t>
      </w:r>
      <w:r w:rsidR="0073443F" w:rsidRPr="009A29C4">
        <w:t>App can handle backup and import data</w:t>
      </w:r>
      <w:r w:rsidR="0073443F" w:rsidRPr="009A29C4">
        <w:br/>
        <w:t>11. Users can have access to same to do list</w:t>
      </w:r>
      <w:r w:rsidR="00B77BA0" w:rsidRPr="009A29C4">
        <w:t>.</w:t>
      </w:r>
      <w:r w:rsidR="00B77BA0" w:rsidRPr="009A29C4">
        <w:br/>
        <w:t>12. To handle the joint to do list there must be a database to store these lists.</w:t>
      </w:r>
      <w:r w:rsidR="00B77BA0" w:rsidRPr="009A29C4">
        <w:br/>
        <w:t xml:space="preserve">13. There should be an account recovery system for users that forget </w:t>
      </w:r>
      <w:proofErr w:type="gramStart"/>
      <w:r w:rsidR="00B77BA0" w:rsidRPr="009A29C4">
        <w:t>them</w:t>
      </w:r>
      <w:proofErr w:type="gramEnd"/>
      <w:r w:rsidR="00B77BA0" w:rsidRPr="009A29C4">
        <w:t xml:space="preserve"> password.</w:t>
      </w:r>
      <w:r w:rsidR="00B77BA0" w:rsidRPr="009A29C4">
        <w:br/>
        <w:t xml:space="preserve">14. </w:t>
      </w:r>
      <w:r w:rsidR="0000363B" w:rsidRPr="009A29C4">
        <w:t>App can remind tasks according to location of user.</w:t>
      </w:r>
      <w:r w:rsidR="00B77BA0" w:rsidRPr="009A29C4">
        <w:br/>
      </w:r>
    </w:p>
    <w:p w14:paraId="7664DF36" w14:textId="77777777" w:rsidR="006840DF" w:rsidRPr="009A29C4" w:rsidRDefault="00000000">
      <w:pPr>
        <w:pStyle w:val="Balk2"/>
      </w:pPr>
      <w:r w:rsidRPr="009A29C4">
        <w:t>Non-Functional Requirements</w:t>
      </w:r>
    </w:p>
    <w:p w14:paraId="17611B80" w14:textId="708DA245" w:rsidR="00F04714" w:rsidRPr="009A29C4" w:rsidRDefault="009A29C4" w:rsidP="009A29C4">
      <w:pPr>
        <w:pStyle w:val="ListeParagraf"/>
        <w:numPr>
          <w:ilvl w:val="0"/>
          <w:numId w:val="12"/>
        </w:numPr>
      </w:pPr>
      <w:r>
        <w:t>A</w:t>
      </w:r>
      <w:r w:rsidR="00F04714" w:rsidRPr="009A29C4">
        <w:t>pplication should have a fast response time, especially for basic operations such as adding, deleting, or editing tasks.</w:t>
      </w:r>
    </w:p>
    <w:p w14:paraId="649EDE5E" w14:textId="35CBA717" w:rsidR="00F04714" w:rsidRPr="009A29C4" w:rsidRDefault="00F04714" w:rsidP="009A29C4">
      <w:pPr>
        <w:pStyle w:val="ListeParagraf"/>
        <w:numPr>
          <w:ilvl w:val="0"/>
          <w:numId w:val="12"/>
        </w:numPr>
      </w:pPr>
      <w:r w:rsidRPr="009A29C4">
        <w:t xml:space="preserve">The application should maintain performance even when </w:t>
      </w:r>
      <w:r w:rsidR="009A29C4" w:rsidRPr="009A29C4">
        <w:t>many</w:t>
      </w:r>
      <w:r w:rsidRPr="009A29C4">
        <w:t xml:space="preserve"> tasks are added.</w:t>
      </w:r>
    </w:p>
    <w:p w14:paraId="3DC5A114" w14:textId="77777777" w:rsidR="00F04714" w:rsidRPr="009A29C4" w:rsidRDefault="00F04714" w:rsidP="009A29C4">
      <w:pPr>
        <w:pStyle w:val="ListeParagraf"/>
        <w:numPr>
          <w:ilvl w:val="0"/>
          <w:numId w:val="12"/>
        </w:numPr>
      </w:pPr>
      <w:r w:rsidRPr="009A29C4">
        <w:t>The interface should be intuitive and user-friendly, allowing users to easily add, edit, and delete tasks.</w:t>
      </w:r>
    </w:p>
    <w:p w14:paraId="4F2B5156" w14:textId="0CBF075D" w:rsidR="00F04714" w:rsidRPr="009A29C4" w:rsidRDefault="00F04714" w:rsidP="009A29C4">
      <w:pPr>
        <w:pStyle w:val="ListeParagraf"/>
        <w:numPr>
          <w:ilvl w:val="0"/>
          <w:numId w:val="12"/>
        </w:numPr>
      </w:pPr>
      <w:r w:rsidRPr="009A29C4">
        <w:t xml:space="preserve">The application should provide </w:t>
      </w:r>
      <w:r w:rsidR="009A29C4" w:rsidRPr="009A29C4">
        <w:t>consistent</w:t>
      </w:r>
      <w:r w:rsidRPr="009A29C4">
        <w:t xml:space="preserve"> user experience across different devices.</w:t>
      </w:r>
    </w:p>
    <w:p w14:paraId="4BDC2F8D" w14:textId="178A2A11" w:rsidR="00F04714" w:rsidRPr="009A29C4" w:rsidRDefault="00F04714" w:rsidP="009A29C4">
      <w:pPr>
        <w:pStyle w:val="ListeParagraf"/>
        <w:numPr>
          <w:ilvl w:val="0"/>
          <w:numId w:val="12"/>
        </w:numPr>
      </w:pPr>
      <w:r w:rsidRPr="009A29C4">
        <w:t>User data should be encrypted.</w:t>
      </w:r>
    </w:p>
    <w:p w14:paraId="59190FDC" w14:textId="77777777" w:rsidR="00F04714" w:rsidRPr="009A29C4" w:rsidRDefault="00F04714" w:rsidP="009A29C4">
      <w:pPr>
        <w:pStyle w:val="ListeParagraf"/>
        <w:numPr>
          <w:ilvl w:val="0"/>
          <w:numId w:val="12"/>
        </w:numPr>
      </w:pPr>
      <w:r w:rsidRPr="009A29C4">
        <w:t>Database security should be ensured, preventing unauthorized access to user data.</w:t>
      </w:r>
    </w:p>
    <w:p w14:paraId="6E6C54CF" w14:textId="09102C9B" w:rsidR="00F04714" w:rsidRPr="009A29C4" w:rsidRDefault="00F04714" w:rsidP="009A29C4">
      <w:pPr>
        <w:pStyle w:val="ListeParagraf"/>
        <w:numPr>
          <w:ilvl w:val="0"/>
          <w:numId w:val="12"/>
        </w:numPr>
      </w:pPr>
      <w:r w:rsidRPr="009A29C4">
        <w:lastRenderedPageBreak/>
        <w:t>The application should securely store user passwords</w:t>
      </w:r>
      <w:r w:rsidR="009A29C4">
        <w:t xml:space="preserve"> </w:t>
      </w:r>
      <w:r w:rsidRPr="009A29C4">
        <w:t>and have a secure authentication process.</w:t>
      </w:r>
    </w:p>
    <w:p w14:paraId="4CFE86C7" w14:textId="77777777" w:rsidR="00F04714" w:rsidRPr="009A29C4" w:rsidRDefault="00F04714" w:rsidP="009A29C4">
      <w:pPr>
        <w:pStyle w:val="ListeParagraf"/>
        <w:numPr>
          <w:ilvl w:val="0"/>
          <w:numId w:val="12"/>
        </w:numPr>
      </w:pPr>
      <w:r w:rsidRPr="009A29C4">
        <w:t>The application should not experience performance degradation as more users add and manage tasks.</w:t>
      </w:r>
    </w:p>
    <w:p w14:paraId="2857FF93" w14:textId="6FD8DE47" w:rsidR="00F04714" w:rsidRPr="009A29C4" w:rsidRDefault="00F04714" w:rsidP="009A29C4">
      <w:pPr>
        <w:pStyle w:val="ListeParagraf"/>
        <w:numPr>
          <w:ilvl w:val="0"/>
          <w:numId w:val="12"/>
        </w:numPr>
      </w:pPr>
      <w:r w:rsidRPr="009A29C4">
        <w:t>The infrastructure should be easily scalable if the number of users increases.</w:t>
      </w:r>
    </w:p>
    <w:p w14:paraId="52F46B84" w14:textId="2BD144BB" w:rsidR="00F04714" w:rsidRPr="009A29C4" w:rsidRDefault="00F04714" w:rsidP="009A29C4">
      <w:pPr>
        <w:pStyle w:val="ListeParagraf"/>
        <w:numPr>
          <w:ilvl w:val="0"/>
          <w:numId w:val="12"/>
        </w:numPr>
      </w:pPr>
      <w:r w:rsidRPr="009A29C4">
        <w:t>The application should not lose data in the event of a system failure and should handle errors properly.</w:t>
      </w:r>
    </w:p>
    <w:p w14:paraId="36EFA7A3" w14:textId="6DD42D38" w:rsidR="00F04714" w:rsidRPr="009A29C4" w:rsidRDefault="00F04714" w:rsidP="009A29C4">
      <w:pPr>
        <w:pStyle w:val="ListeParagraf"/>
        <w:numPr>
          <w:ilvl w:val="0"/>
          <w:numId w:val="12"/>
        </w:numPr>
      </w:pPr>
      <w:r w:rsidRPr="009A29C4">
        <w:t>The app should continue functioning even when there are network connection issues or database connection problems.</w:t>
      </w:r>
    </w:p>
    <w:p w14:paraId="67993FDE" w14:textId="12C8F306" w:rsidR="00F04714" w:rsidRPr="009A29C4" w:rsidRDefault="00F04714" w:rsidP="009A29C4">
      <w:pPr>
        <w:pStyle w:val="ListeParagraf"/>
        <w:numPr>
          <w:ilvl w:val="0"/>
          <w:numId w:val="12"/>
        </w:numPr>
      </w:pPr>
      <w:r w:rsidRPr="009A29C4">
        <w:t>The application should back up user data regularly and allow users to recover their data in case of data loss.</w:t>
      </w:r>
    </w:p>
    <w:p w14:paraId="4FDC2210" w14:textId="29C0040C" w:rsidR="00F04714" w:rsidRPr="009A29C4" w:rsidRDefault="00F04714" w:rsidP="009A29C4">
      <w:pPr>
        <w:pStyle w:val="ListeParagraf"/>
        <w:numPr>
          <w:ilvl w:val="0"/>
          <w:numId w:val="12"/>
        </w:numPr>
      </w:pPr>
      <w:r w:rsidRPr="009A29C4">
        <w:t>The application should log user actions so that the history of actions can be traced if needed.</w:t>
      </w:r>
    </w:p>
    <w:p w14:paraId="1592AFF6" w14:textId="14149F11" w:rsidR="00F04714" w:rsidRPr="009A29C4" w:rsidRDefault="00F04714" w:rsidP="00F04714">
      <w:pPr>
        <w:pStyle w:val="ListeParagraf"/>
        <w:numPr>
          <w:ilvl w:val="0"/>
          <w:numId w:val="12"/>
        </w:numPr>
      </w:pPr>
      <w:r w:rsidRPr="009A29C4">
        <w:t>The application should be energy-efficient and not consume excessive system resources.</w:t>
      </w:r>
    </w:p>
    <w:p w14:paraId="5F04FF6A" w14:textId="77777777" w:rsidR="006840DF" w:rsidRPr="009A29C4" w:rsidRDefault="00000000">
      <w:pPr>
        <w:pStyle w:val="Balk2"/>
      </w:pPr>
      <w:r w:rsidRPr="009A29C4">
        <w:t>Effort Estimations</w:t>
      </w:r>
    </w:p>
    <w:p w14:paraId="5DC77958" w14:textId="7F78A511" w:rsidR="006840DF" w:rsidRDefault="00000000">
      <w:r w:rsidRPr="009A29C4">
        <w:t xml:space="preserve">• </w:t>
      </w:r>
      <w:r w:rsidR="00263E5E">
        <w:t>Requirements analysis</w:t>
      </w:r>
      <w:r w:rsidRPr="009A29C4">
        <w:t xml:space="preserve">: 10 </w:t>
      </w:r>
      <w:r w:rsidR="00114502">
        <w:t>hours</w:t>
      </w:r>
      <w:r w:rsidRPr="009A29C4">
        <w:br/>
        <w:t xml:space="preserve">• </w:t>
      </w:r>
      <w:r w:rsidR="00263E5E">
        <w:t>Design</w:t>
      </w:r>
      <w:r w:rsidRPr="009A29C4">
        <w:t xml:space="preserve">: 15 </w:t>
      </w:r>
      <w:r w:rsidR="00263E5E">
        <w:t>hour</w:t>
      </w:r>
      <w:r w:rsidR="00114502">
        <w:t>s</w:t>
      </w:r>
      <w:r w:rsidRPr="009A29C4">
        <w:br/>
        <w:t xml:space="preserve">• </w:t>
      </w:r>
      <w:r w:rsidR="00263E5E">
        <w:t>Development</w:t>
      </w:r>
      <w:r w:rsidRPr="009A29C4">
        <w:t xml:space="preserve">: 50 </w:t>
      </w:r>
      <w:proofErr w:type="gramStart"/>
      <w:r w:rsidR="00263E5E">
        <w:t>hour</w:t>
      </w:r>
      <w:proofErr w:type="gramEnd"/>
      <w:r w:rsidRPr="009A29C4">
        <w:br/>
        <w:t xml:space="preserve">• Test: 20 </w:t>
      </w:r>
      <w:r w:rsidR="00263E5E">
        <w:t>hour</w:t>
      </w:r>
      <w:r w:rsidR="00114502">
        <w:t>s</w:t>
      </w:r>
      <w:r w:rsidRPr="009A29C4">
        <w:br/>
        <w:t xml:space="preserve">• </w:t>
      </w:r>
      <w:r w:rsidR="00263E5E">
        <w:t>Final analysis and publish</w:t>
      </w:r>
      <w:r w:rsidRPr="009A29C4">
        <w:t xml:space="preserve">: 10 </w:t>
      </w:r>
      <w:r w:rsidR="00263E5E">
        <w:t>hour</w:t>
      </w:r>
      <w:r w:rsidR="00114502">
        <w:t>s</w:t>
      </w:r>
      <w:r w:rsidRPr="009A29C4">
        <w:br/>
      </w:r>
      <w:r w:rsidR="00370328">
        <w:t>Total Estimated time to done</w:t>
      </w:r>
      <w:r w:rsidRPr="009A29C4">
        <w:t xml:space="preserve">: 105 </w:t>
      </w:r>
      <w:r w:rsidR="00370328">
        <w:t>hour</w:t>
      </w:r>
      <w:r w:rsidR="00114502">
        <w:t>s</w:t>
      </w:r>
    </w:p>
    <w:p w14:paraId="180ACBB3" w14:textId="3DA6BA18" w:rsidR="007C4018" w:rsidRDefault="007C4018">
      <w:r>
        <w:t xml:space="preserve">To estimate the effort </w:t>
      </w:r>
      <w:proofErr w:type="gramStart"/>
      <w:r>
        <w:t>estimation</w:t>
      </w:r>
      <w:proofErr w:type="gramEnd"/>
      <w:r>
        <w:t xml:space="preserve"> we use </w:t>
      </w:r>
      <w:r w:rsidRPr="007C4018">
        <w:t>method of expert judgment</w:t>
      </w:r>
    </w:p>
    <w:p w14:paraId="435D7546" w14:textId="45B979AB" w:rsidR="007C4018" w:rsidRPr="009A29C4" w:rsidRDefault="007C4018" w:rsidP="007C4018">
      <w:pPr>
        <w:pStyle w:val="Balk2"/>
      </w:pPr>
      <w:r>
        <w:t>Task Matrix: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7C4018" w14:paraId="69A40F9B" w14:textId="77777777" w:rsidTr="007C4018">
        <w:tc>
          <w:tcPr>
            <w:tcW w:w="2195" w:type="dxa"/>
          </w:tcPr>
          <w:p w14:paraId="6C166B1B" w14:textId="54B9358E" w:rsidR="007C4018" w:rsidRDefault="007C4018">
            <w:r>
              <w:t>Task</w:t>
            </w:r>
          </w:p>
        </w:tc>
        <w:tc>
          <w:tcPr>
            <w:tcW w:w="2195" w:type="dxa"/>
          </w:tcPr>
          <w:p w14:paraId="3317D189" w14:textId="4DF5CF85" w:rsidR="007C4018" w:rsidRDefault="007C4018">
            <w:r>
              <w:t>Demir Doruk Dilek</w:t>
            </w:r>
          </w:p>
        </w:tc>
        <w:tc>
          <w:tcPr>
            <w:tcW w:w="2195" w:type="dxa"/>
          </w:tcPr>
          <w:p w14:paraId="33CE4FCF" w14:textId="45D53E7F" w:rsidR="007C4018" w:rsidRDefault="007C4018">
            <w:r>
              <w:t>Tuna Yılmaz</w:t>
            </w:r>
          </w:p>
        </w:tc>
        <w:tc>
          <w:tcPr>
            <w:tcW w:w="2195" w:type="dxa"/>
          </w:tcPr>
          <w:p w14:paraId="0CD88647" w14:textId="3D479FF6" w:rsidR="007C4018" w:rsidRDefault="007C4018">
            <w:r>
              <w:t>Ahmet Kaan Tırhış</w:t>
            </w:r>
          </w:p>
        </w:tc>
      </w:tr>
      <w:tr w:rsidR="007C4018" w:rsidRPr="00833E90" w14:paraId="3F1992F9" w14:textId="77777777" w:rsidTr="007C4018">
        <w:tc>
          <w:tcPr>
            <w:tcW w:w="2195" w:type="dxa"/>
          </w:tcPr>
          <w:p w14:paraId="55F7A7E4" w14:textId="025A74F9" w:rsidR="007C4018" w:rsidRPr="00833E90" w:rsidRDefault="007C4018">
            <w:pPr>
              <w:rPr>
                <w:sz w:val="18"/>
                <w:szCs w:val="18"/>
              </w:rPr>
            </w:pPr>
            <w:r w:rsidRPr="00833E90">
              <w:rPr>
                <w:sz w:val="18"/>
                <w:szCs w:val="18"/>
              </w:rPr>
              <w:t>add tasks</w:t>
            </w:r>
          </w:p>
        </w:tc>
        <w:tc>
          <w:tcPr>
            <w:tcW w:w="2195" w:type="dxa"/>
          </w:tcPr>
          <w:p w14:paraId="18F0B5F7" w14:textId="49946FE9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95" w:type="dxa"/>
          </w:tcPr>
          <w:p w14:paraId="658179ED" w14:textId="1F7612A6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95" w:type="dxa"/>
          </w:tcPr>
          <w:p w14:paraId="332F77F4" w14:textId="0FB62DD1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C4018" w:rsidRPr="00833E90" w14:paraId="778FEDFB" w14:textId="77777777" w:rsidTr="007C4018">
        <w:tc>
          <w:tcPr>
            <w:tcW w:w="2195" w:type="dxa"/>
          </w:tcPr>
          <w:p w14:paraId="5328314C" w14:textId="61C6C1B3" w:rsidR="007C4018" w:rsidRPr="00833E90" w:rsidRDefault="007C4018">
            <w:pPr>
              <w:rPr>
                <w:sz w:val="18"/>
                <w:szCs w:val="18"/>
              </w:rPr>
            </w:pPr>
            <w:r w:rsidRPr="00833E90">
              <w:rPr>
                <w:sz w:val="18"/>
                <w:szCs w:val="18"/>
              </w:rPr>
              <w:t>Edit tasks</w:t>
            </w:r>
          </w:p>
        </w:tc>
        <w:tc>
          <w:tcPr>
            <w:tcW w:w="2195" w:type="dxa"/>
          </w:tcPr>
          <w:p w14:paraId="47F81E74" w14:textId="03930CBE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95" w:type="dxa"/>
          </w:tcPr>
          <w:p w14:paraId="14B52CEC" w14:textId="23B630AD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95" w:type="dxa"/>
          </w:tcPr>
          <w:p w14:paraId="058918FA" w14:textId="43629FA9" w:rsidR="007C4018" w:rsidRPr="00833E90" w:rsidRDefault="007C4018">
            <w:pPr>
              <w:rPr>
                <w:sz w:val="18"/>
                <w:szCs w:val="18"/>
              </w:rPr>
            </w:pPr>
          </w:p>
        </w:tc>
      </w:tr>
      <w:tr w:rsidR="007C4018" w:rsidRPr="00833E90" w14:paraId="78576AEA" w14:textId="77777777" w:rsidTr="007C4018">
        <w:tc>
          <w:tcPr>
            <w:tcW w:w="2195" w:type="dxa"/>
          </w:tcPr>
          <w:p w14:paraId="67A9BB1B" w14:textId="478CC94D" w:rsidR="007C4018" w:rsidRPr="00833E90" w:rsidRDefault="007C4018">
            <w:pPr>
              <w:rPr>
                <w:sz w:val="18"/>
                <w:szCs w:val="18"/>
              </w:rPr>
            </w:pPr>
            <w:r w:rsidRPr="00833E90">
              <w:rPr>
                <w:sz w:val="18"/>
                <w:szCs w:val="18"/>
              </w:rPr>
              <w:t>Remove tasks</w:t>
            </w:r>
          </w:p>
        </w:tc>
        <w:tc>
          <w:tcPr>
            <w:tcW w:w="2195" w:type="dxa"/>
          </w:tcPr>
          <w:p w14:paraId="757BDDA3" w14:textId="41B34354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95" w:type="dxa"/>
          </w:tcPr>
          <w:p w14:paraId="2BF2A676" w14:textId="152ABD8B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95" w:type="dxa"/>
          </w:tcPr>
          <w:p w14:paraId="16E8B43E" w14:textId="6EE31B81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C4018" w:rsidRPr="00833E90" w14:paraId="390F1913" w14:textId="77777777" w:rsidTr="007C4018">
        <w:tc>
          <w:tcPr>
            <w:tcW w:w="2195" w:type="dxa"/>
          </w:tcPr>
          <w:p w14:paraId="4CAD7C48" w14:textId="4E9957CD" w:rsidR="007C4018" w:rsidRPr="00833E90" w:rsidRDefault="007C4018">
            <w:pPr>
              <w:rPr>
                <w:sz w:val="18"/>
                <w:szCs w:val="18"/>
              </w:rPr>
            </w:pPr>
            <w:r w:rsidRPr="00833E90">
              <w:rPr>
                <w:sz w:val="18"/>
                <w:szCs w:val="18"/>
              </w:rPr>
              <w:t>Mark Tasks</w:t>
            </w:r>
          </w:p>
        </w:tc>
        <w:tc>
          <w:tcPr>
            <w:tcW w:w="2195" w:type="dxa"/>
          </w:tcPr>
          <w:p w14:paraId="3685B7F0" w14:textId="2BDB12E2" w:rsidR="007C4018" w:rsidRPr="00833E90" w:rsidRDefault="007C4018">
            <w:pPr>
              <w:rPr>
                <w:sz w:val="18"/>
                <w:szCs w:val="18"/>
              </w:rPr>
            </w:pPr>
          </w:p>
        </w:tc>
        <w:tc>
          <w:tcPr>
            <w:tcW w:w="2195" w:type="dxa"/>
          </w:tcPr>
          <w:p w14:paraId="42EE4D9A" w14:textId="6A548C7E" w:rsidR="007C4018" w:rsidRPr="00833E90" w:rsidRDefault="007C4018">
            <w:pPr>
              <w:rPr>
                <w:sz w:val="18"/>
                <w:szCs w:val="18"/>
              </w:rPr>
            </w:pPr>
          </w:p>
        </w:tc>
        <w:tc>
          <w:tcPr>
            <w:tcW w:w="2195" w:type="dxa"/>
          </w:tcPr>
          <w:p w14:paraId="4B23D780" w14:textId="489EBDFA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C4018" w:rsidRPr="00833E90" w14:paraId="2BBBC25E" w14:textId="77777777" w:rsidTr="007C4018">
        <w:tc>
          <w:tcPr>
            <w:tcW w:w="2195" w:type="dxa"/>
          </w:tcPr>
          <w:p w14:paraId="1341C3FF" w14:textId="161F36F8" w:rsidR="007C4018" w:rsidRPr="00833E90" w:rsidRDefault="007C4018">
            <w:pPr>
              <w:rPr>
                <w:sz w:val="18"/>
                <w:szCs w:val="18"/>
              </w:rPr>
            </w:pPr>
            <w:r w:rsidRPr="00833E90">
              <w:rPr>
                <w:sz w:val="18"/>
                <w:szCs w:val="18"/>
              </w:rPr>
              <w:t xml:space="preserve">Add Death Line </w:t>
            </w:r>
          </w:p>
        </w:tc>
        <w:tc>
          <w:tcPr>
            <w:tcW w:w="2195" w:type="dxa"/>
          </w:tcPr>
          <w:p w14:paraId="5D08DC29" w14:textId="762606AD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95" w:type="dxa"/>
          </w:tcPr>
          <w:p w14:paraId="37F2F885" w14:textId="3B5C9889" w:rsidR="007C4018" w:rsidRPr="00833E90" w:rsidRDefault="007C4018">
            <w:pPr>
              <w:rPr>
                <w:sz w:val="18"/>
                <w:szCs w:val="18"/>
              </w:rPr>
            </w:pPr>
          </w:p>
        </w:tc>
        <w:tc>
          <w:tcPr>
            <w:tcW w:w="2195" w:type="dxa"/>
          </w:tcPr>
          <w:p w14:paraId="7F34E82B" w14:textId="0CEAF17F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C4018" w:rsidRPr="00833E90" w14:paraId="5B32940C" w14:textId="77777777" w:rsidTr="007C4018">
        <w:tc>
          <w:tcPr>
            <w:tcW w:w="2195" w:type="dxa"/>
          </w:tcPr>
          <w:p w14:paraId="5D1C56A8" w14:textId="35C30F14" w:rsidR="007C4018" w:rsidRPr="00833E90" w:rsidRDefault="007C4018">
            <w:pPr>
              <w:rPr>
                <w:sz w:val="18"/>
                <w:szCs w:val="18"/>
              </w:rPr>
            </w:pPr>
            <w:r w:rsidRPr="00833E90">
              <w:rPr>
                <w:sz w:val="18"/>
                <w:szCs w:val="18"/>
              </w:rPr>
              <w:t>Notification and reminder</w:t>
            </w:r>
          </w:p>
        </w:tc>
        <w:tc>
          <w:tcPr>
            <w:tcW w:w="2195" w:type="dxa"/>
          </w:tcPr>
          <w:p w14:paraId="233541F3" w14:textId="77777777" w:rsidR="007C4018" w:rsidRPr="00833E90" w:rsidRDefault="007C4018">
            <w:pPr>
              <w:rPr>
                <w:sz w:val="18"/>
                <w:szCs w:val="18"/>
              </w:rPr>
            </w:pPr>
          </w:p>
        </w:tc>
        <w:tc>
          <w:tcPr>
            <w:tcW w:w="2195" w:type="dxa"/>
          </w:tcPr>
          <w:p w14:paraId="4D2FD5BA" w14:textId="12C0417C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95" w:type="dxa"/>
          </w:tcPr>
          <w:p w14:paraId="3F27213A" w14:textId="3993FBFF" w:rsidR="007C4018" w:rsidRPr="00833E90" w:rsidRDefault="007C4018">
            <w:pPr>
              <w:rPr>
                <w:sz w:val="18"/>
                <w:szCs w:val="18"/>
              </w:rPr>
            </w:pPr>
          </w:p>
        </w:tc>
      </w:tr>
      <w:tr w:rsidR="007C4018" w:rsidRPr="00833E90" w14:paraId="410CFA4C" w14:textId="77777777" w:rsidTr="007C4018">
        <w:tc>
          <w:tcPr>
            <w:tcW w:w="2195" w:type="dxa"/>
          </w:tcPr>
          <w:p w14:paraId="3E66725E" w14:textId="4A3B2DA5" w:rsidR="007C4018" w:rsidRPr="00833E90" w:rsidRDefault="007C4018">
            <w:pPr>
              <w:rPr>
                <w:sz w:val="18"/>
                <w:szCs w:val="18"/>
              </w:rPr>
            </w:pPr>
            <w:r w:rsidRPr="00833E90">
              <w:rPr>
                <w:sz w:val="18"/>
                <w:szCs w:val="18"/>
              </w:rPr>
              <w:t>Login and sign in</w:t>
            </w:r>
          </w:p>
        </w:tc>
        <w:tc>
          <w:tcPr>
            <w:tcW w:w="2195" w:type="dxa"/>
          </w:tcPr>
          <w:p w14:paraId="7B3E4A19" w14:textId="77777777" w:rsidR="007C4018" w:rsidRPr="00833E90" w:rsidRDefault="007C4018">
            <w:pPr>
              <w:rPr>
                <w:sz w:val="18"/>
                <w:szCs w:val="18"/>
              </w:rPr>
            </w:pPr>
          </w:p>
        </w:tc>
        <w:tc>
          <w:tcPr>
            <w:tcW w:w="2195" w:type="dxa"/>
          </w:tcPr>
          <w:p w14:paraId="1FADAC00" w14:textId="749CFDCC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95" w:type="dxa"/>
          </w:tcPr>
          <w:p w14:paraId="64AC4CD9" w14:textId="45C16D73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C4018" w:rsidRPr="00833E90" w14:paraId="415F07B5" w14:textId="77777777" w:rsidTr="007C4018">
        <w:tc>
          <w:tcPr>
            <w:tcW w:w="2195" w:type="dxa"/>
          </w:tcPr>
          <w:p w14:paraId="29EB0ACE" w14:textId="0D8A759E" w:rsidR="007C4018" w:rsidRPr="00833E90" w:rsidRDefault="007C4018">
            <w:pPr>
              <w:rPr>
                <w:sz w:val="18"/>
                <w:szCs w:val="18"/>
              </w:rPr>
            </w:pPr>
            <w:r w:rsidRPr="00833E90">
              <w:rPr>
                <w:sz w:val="18"/>
                <w:szCs w:val="18"/>
              </w:rPr>
              <w:t>Manage account</w:t>
            </w:r>
          </w:p>
        </w:tc>
        <w:tc>
          <w:tcPr>
            <w:tcW w:w="2195" w:type="dxa"/>
          </w:tcPr>
          <w:p w14:paraId="390A4878" w14:textId="77777777" w:rsidR="007C4018" w:rsidRPr="00833E90" w:rsidRDefault="007C4018">
            <w:pPr>
              <w:rPr>
                <w:sz w:val="18"/>
                <w:szCs w:val="18"/>
              </w:rPr>
            </w:pPr>
          </w:p>
        </w:tc>
        <w:tc>
          <w:tcPr>
            <w:tcW w:w="2195" w:type="dxa"/>
          </w:tcPr>
          <w:p w14:paraId="5A8AEFF2" w14:textId="7F0CA42B" w:rsidR="007C4018" w:rsidRPr="00833E90" w:rsidRDefault="007C4018">
            <w:pPr>
              <w:rPr>
                <w:sz w:val="18"/>
                <w:szCs w:val="18"/>
              </w:rPr>
            </w:pPr>
          </w:p>
        </w:tc>
        <w:tc>
          <w:tcPr>
            <w:tcW w:w="2195" w:type="dxa"/>
          </w:tcPr>
          <w:p w14:paraId="1F23F447" w14:textId="2890B5D0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C4018" w:rsidRPr="00833E90" w14:paraId="514D0C3E" w14:textId="77777777" w:rsidTr="007C4018">
        <w:tc>
          <w:tcPr>
            <w:tcW w:w="2195" w:type="dxa"/>
          </w:tcPr>
          <w:p w14:paraId="75B78244" w14:textId="0637EB2E" w:rsidR="007C4018" w:rsidRPr="00833E90" w:rsidRDefault="007C4018">
            <w:pPr>
              <w:rPr>
                <w:sz w:val="18"/>
                <w:szCs w:val="18"/>
              </w:rPr>
            </w:pPr>
            <w:r w:rsidRPr="00833E90">
              <w:rPr>
                <w:sz w:val="18"/>
                <w:szCs w:val="18"/>
              </w:rPr>
              <w:t>Filter and sort</w:t>
            </w:r>
          </w:p>
        </w:tc>
        <w:tc>
          <w:tcPr>
            <w:tcW w:w="2195" w:type="dxa"/>
          </w:tcPr>
          <w:p w14:paraId="1C0D70E7" w14:textId="77777777" w:rsidR="007C4018" w:rsidRPr="00833E90" w:rsidRDefault="007C4018">
            <w:pPr>
              <w:rPr>
                <w:sz w:val="18"/>
                <w:szCs w:val="18"/>
              </w:rPr>
            </w:pPr>
          </w:p>
        </w:tc>
        <w:tc>
          <w:tcPr>
            <w:tcW w:w="2195" w:type="dxa"/>
          </w:tcPr>
          <w:p w14:paraId="4AB10DAE" w14:textId="2302F44B" w:rsidR="007C4018" w:rsidRPr="00833E90" w:rsidRDefault="007C4018">
            <w:pPr>
              <w:rPr>
                <w:sz w:val="18"/>
                <w:szCs w:val="18"/>
              </w:rPr>
            </w:pPr>
          </w:p>
        </w:tc>
        <w:tc>
          <w:tcPr>
            <w:tcW w:w="2195" w:type="dxa"/>
          </w:tcPr>
          <w:p w14:paraId="0566BC28" w14:textId="2BADD678" w:rsidR="007C4018" w:rsidRPr="00833E90" w:rsidRDefault="007C4018">
            <w:pPr>
              <w:rPr>
                <w:sz w:val="18"/>
                <w:szCs w:val="18"/>
              </w:rPr>
            </w:pPr>
          </w:p>
        </w:tc>
      </w:tr>
      <w:tr w:rsidR="007C4018" w:rsidRPr="00833E90" w14:paraId="0F6E3D28" w14:textId="77777777" w:rsidTr="007C4018">
        <w:tc>
          <w:tcPr>
            <w:tcW w:w="2195" w:type="dxa"/>
          </w:tcPr>
          <w:p w14:paraId="13DB8BD4" w14:textId="052D6289" w:rsidR="007C4018" w:rsidRPr="00833E90" w:rsidRDefault="00833E90">
            <w:pPr>
              <w:rPr>
                <w:sz w:val="18"/>
                <w:szCs w:val="18"/>
              </w:rPr>
            </w:pPr>
            <w:r w:rsidRPr="00833E90">
              <w:rPr>
                <w:sz w:val="18"/>
                <w:szCs w:val="18"/>
              </w:rPr>
              <w:t>Backup and importing</w:t>
            </w:r>
          </w:p>
        </w:tc>
        <w:tc>
          <w:tcPr>
            <w:tcW w:w="2195" w:type="dxa"/>
          </w:tcPr>
          <w:p w14:paraId="68900DAB" w14:textId="1CA2976D" w:rsidR="007C4018" w:rsidRPr="00833E90" w:rsidRDefault="007C4018">
            <w:pPr>
              <w:rPr>
                <w:sz w:val="18"/>
                <w:szCs w:val="18"/>
              </w:rPr>
            </w:pPr>
          </w:p>
        </w:tc>
        <w:tc>
          <w:tcPr>
            <w:tcW w:w="2195" w:type="dxa"/>
          </w:tcPr>
          <w:p w14:paraId="79694829" w14:textId="2497EDE4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95" w:type="dxa"/>
          </w:tcPr>
          <w:p w14:paraId="57025470" w14:textId="738E0DA1" w:rsidR="007C4018" w:rsidRPr="00833E90" w:rsidRDefault="007C4018">
            <w:pPr>
              <w:rPr>
                <w:sz w:val="18"/>
                <w:szCs w:val="18"/>
              </w:rPr>
            </w:pPr>
          </w:p>
        </w:tc>
      </w:tr>
      <w:tr w:rsidR="007C4018" w:rsidRPr="00833E90" w14:paraId="6A05B1BA" w14:textId="77777777" w:rsidTr="007C4018">
        <w:tc>
          <w:tcPr>
            <w:tcW w:w="2195" w:type="dxa"/>
          </w:tcPr>
          <w:p w14:paraId="132CF3A9" w14:textId="7C2B2336" w:rsidR="007C4018" w:rsidRPr="00833E90" w:rsidRDefault="00833E90">
            <w:pPr>
              <w:rPr>
                <w:sz w:val="18"/>
                <w:szCs w:val="18"/>
              </w:rPr>
            </w:pPr>
            <w:r w:rsidRPr="00833E90">
              <w:rPr>
                <w:sz w:val="18"/>
                <w:szCs w:val="18"/>
              </w:rPr>
              <w:t>Joint list implementation</w:t>
            </w:r>
          </w:p>
        </w:tc>
        <w:tc>
          <w:tcPr>
            <w:tcW w:w="2195" w:type="dxa"/>
          </w:tcPr>
          <w:p w14:paraId="3E8C62DA" w14:textId="13DB5FA3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95" w:type="dxa"/>
          </w:tcPr>
          <w:p w14:paraId="2AB91179" w14:textId="77777777" w:rsidR="007C4018" w:rsidRPr="00833E90" w:rsidRDefault="007C4018">
            <w:pPr>
              <w:rPr>
                <w:sz w:val="18"/>
                <w:szCs w:val="18"/>
              </w:rPr>
            </w:pPr>
          </w:p>
        </w:tc>
        <w:tc>
          <w:tcPr>
            <w:tcW w:w="2195" w:type="dxa"/>
          </w:tcPr>
          <w:p w14:paraId="18E0255A" w14:textId="63C5331D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C4018" w:rsidRPr="00833E90" w14:paraId="3BAB10D8" w14:textId="77777777" w:rsidTr="007C4018">
        <w:tc>
          <w:tcPr>
            <w:tcW w:w="2195" w:type="dxa"/>
          </w:tcPr>
          <w:p w14:paraId="77802A12" w14:textId="2E38B55B" w:rsidR="007C4018" w:rsidRPr="00833E90" w:rsidRDefault="00833E90">
            <w:pPr>
              <w:rPr>
                <w:sz w:val="18"/>
                <w:szCs w:val="18"/>
              </w:rPr>
            </w:pPr>
            <w:r w:rsidRPr="00833E90">
              <w:rPr>
                <w:sz w:val="18"/>
                <w:szCs w:val="18"/>
              </w:rPr>
              <w:t>Joint list database implementation</w:t>
            </w:r>
          </w:p>
        </w:tc>
        <w:tc>
          <w:tcPr>
            <w:tcW w:w="2195" w:type="dxa"/>
          </w:tcPr>
          <w:p w14:paraId="0ADAFE43" w14:textId="2F3EF0A4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95" w:type="dxa"/>
          </w:tcPr>
          <w:p w14:paraId="0E58FE6D" w14:textId="77777777" w:rsidR="007C4018" w:rsidRPr="00833E90" w:rsidRDefault="007C4018">
            <w:pPr>
              <w:rPr>
                <w:sz w:val="18"/>
                <w:szCs w:val="18"/>
              </w:rPr>
            </w:pPr>
          </w:p>
        </w:tc>
        <w:tc>
          <w:tcPr>
            <w:tcW w:w="2195" w:type="dxa"/>
          </w:tcPr>
          <w:p w14:paraId="072543EA" w14:textId="1F46BC4C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7C4018" w:rsidRPr="00833E90" w14:paraId="44825A16" w14:textId="77777777" w:rsidTr="007C4018">
        <w:tc>
          <w:tcPr>
            <w:tcW w:w="2195" w:type="dxa"/>
          </w:tcPr>
          <w:p w14:paraId="2CB20816" w14:textId="659EDECC" w:rsidR="007C4018" w:rsidRPr="00833E90" w:rsidRDefault="00833E90">
            <w:pPr>
              <w:rPr>
                <w:sz w:val="18"/>
                <w:szCs w:val="18"/>
              </w:rPr>
            </w:pPr>
            <w:r w:rsidRPr="00833E90">
              <w:rPr>
                <w:sz w:val="18"/>
                <w:szCs w:val="18"/>
              </w:rPr>
              <w:t xml:space="preserve">account recovery </w:t>
            </w:r>
          </w:p>
        </w:tc>
        <w:tc>
          <w:tcPr>
            <w:tcW w:w="2195" w:type="dxa"/>
          </w:tcPr>
          <w:p w14:paraId="44ECF0C2" w14:textId="7E221261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95" w:type="dxa"/>
          </w:tcPr>
          <w:p w14:paraId="50DD283A" w14:textId="3F682876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95" w:type="dxa"/>
          </w:tcPr>
          <w:p w14:paraId="4F5D2C89" w14:textId="19E50DF0" w:rsidR="007C4018" w:rsidRPr="00833E90" w:rsidRDefault="007C4018">
            <w:pPr>
              <w:rPr>
                <w:sz w:val="18"/>
                <w:szCs w:val="18"/>
              </w:rPr>
            </w:pPr>
          </w:p>
        </w:tc>
      </w:tr>
      <w:tr w:rsidR="007C4018" w:rsidRPr="00833E90" w14:paraId="780CE5D2" w14:textId="77777777" w:rsidTr="007C4018">
        <w:tc>
          <w:tcPr>
            <w:tcW w:w="2195" w:type="dxa"/>
          </w:tcPr>
          <w:p w14:paraId="57C6E16C" w14:textId="107DEA5B" w:rsidR="007C4018" w:rsidRPr="00833E90" w:rsidRDefault="00833E90">
            <w:pPr>
              <w:rPr>
                <w:sz w:val="18"/>
                <w:szCs w:val="18"/>
              </w:rPr>
            </w:pPr>
            <w:r w:rsidRPr="00833E90">
              <w:rPr>
                <w:sz w:val="18"/>
                <w:szCs w:val="18"/>
              </w:rPr>
              <w:t>Location notifications</w:t>
            </w:r>
          </w:p>
        </w:tc>
        <w:tc>
          <w:tcPr>
            <w:tcW w:w="2195" w:type="dxa"/>
          </w:tcPr>
          <w:p w14:paraId="03C2C780" w14:textId="7C281576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95" w:type="dxa"/>
          </w:tcPr>
          <w:p w14:paraId="626C361D" w14:textId="28CC4462" w:rsidR="007C4018" w:rsidRPr="00833E90" w:rsidRDefault="00833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95" w:type="dxa"/>
          </w:tcPr>
          <w:p w14:paraId="6C64F4B6" w14:textId="03546637" w:rsidR="007C4018" w:rsidRPr="00833E90" w:rsidRDefault="007C4018">
            <w:pPr>
              <w:rPr>
                <w:sz w:val="18"/>
                <w:szCs w:val="18"/>
              </w:rPr>
            </w:pPr>
          </w:p>
        </w:tc>
      </w:tr>
    </w:tbl>
    <w:p w14:paraId="6BBB336B" w14:textId="7612B8C7" w:rsidR="007C4018" w:rsidRDefault="007C4018"/>
    <w:sectPr w:rsidR="007C40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B016C4"/>
    <w:multiLevelType w:val="multilevel"/>
    <w:tmpl w:val="8F5E8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982633"/>
    <w:multiLevelType w:val="hybridMultilevel"/>
    <w:tmpl w:val="3A4256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F03EA"/>
    <w:multiLevelType w:val="hybridMultilevel"/>
    <w:tmpl w:val="8ECA5C22"/>
    <w:lvl w:ilvl="0" w:tplc="4B660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5D2545"/>
    <w:multiLevelType w:val="hybridMultilevel"/>
    <w:tmpl w:val="54E8CE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B0674"/>
    <w:multiLevelType w:val="multilevel"/>
    <w:tmpl w:val="8F5E8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365979">
    <w:abstractNumId w:val="8"/>
  </w:num>
  <w:num w:numId="2" w16cid:durableId="1920094683">
    <w:abstractNumId w:val="6"/>
  </w:num>
  <w:num w:numId="3" w16cid:durableId="366836775">
    <w:abstractNumId w:val="5"/>
  </w:num>
  <w:num w:numId="4" w16cid:durableId="519003603">
    <w:abstractNumId w:val="4"/>
  </w:num>
  <w:num w:numId="5" w16cid:durableId="98837200">
    <w:abstractNumId w:val="7"/>
  </w:num>
  <w:num w:numId="6" w16cid:durableId="1849832685">
    <w:abstractNumId w:val="3"/>
  </w:num>
  <w:num w:numId="7" w16cid:durableId="1984845326">
    <w:abstractNumId w:val="2"/>
  </w:num>
  <w:num w:numId="8" w16cid:durableId="1836409271">
    <w:abstractNumId w:val="1"/>
  </w:num>
  <w:num w:numId="9" w16cid:durableId="438531588">
    <w:abstractNumId w:val="0"/>
  </w:num>
  <w:num w:numId="10" w16cid:durableId="538708559">
    <w:abstractNumId w:val="10"/>
  </w:num>
  <w:num w:numId="11" w16cid:durableId="1448888499">
    <w:abstractNumId w:val="9"/>
  </w:num>
  <w:num w:numId="12" w16cid:durableId="2002391717">
    <w:abstractNumId w:val="13"/>
  </w:num>
  <w:num w:numId="13" w16cid:durableId="1262299352">
    <w:abstractNumId w:val="11"/>
  </w:num>
  <w:num w:numId="14" w16cid:durableId="2508912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63B"/>
    <w:rsid w:val="00034616"/>
    <w:rsid w:val="0006063C"/>
    <w:rsid w:val="000C1AB8"/>
    <w:rsid w:val="001043EA"/>
    <w:rsid w:val="00114502"/>
    <w:rsid w:val="0015074B"/>
    <w:rsid w:val="00262C94"/>
    <w:rsid w:val="00263E5E"/>
    <w:rsid w:val="0029639D"/>
    <w:rsid w:val="002E646E"/>
    <w:rsid w:val="00326F90"/>
    <w:rsid w:val="00370328"/>
    <w:rsid w:val="004879EA"/>
    <w:rsid w:val="00512A33"/>
    <w:rsid w:val="006840DF"/>
    <w:rsid w:val="0073443F"/>
    <w:rsid w:val="007C4018"/>
    <w:rsid w:val="00833E90"/>
    <w:rsid w:val="009A29C4"/>
    <w:rsid w:val="00A5742E"/>
    <w:rsid w:val="00AA1D8D"/>
    <w:rsid w:val="00B47730"/>
    <w:rsid w:val="00B77BA0"/>
    <w:rsid w:val="00CB0664"/>
    <w:rsid w:val="00D3307D"/>
    <w:rsid w:val="00F047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5B56B3"/>
  <w14:defaultImageDpi w14:val="300"/>
  <w15:docId w15:val="{EFF59133-5972-49D3-AD96-04389BF0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Demir Doruk Dilek</cp:lastModifiedBy>
  <cp:revision>7</cp:revision>
  <dcterms:created xsi:type="dcterms:W3CDTF">2013-12-23T23:15:00Z</dcterms:created>
  <dcterms:modified xsi:type="dcterms:W3CDTF">2025-03-01T14:31:00Z</dcterms:modified>
  <cp:category/>
</cp:coreProperties>
</file>